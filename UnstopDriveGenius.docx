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Driver Code</w:t>
      </w:r>
    </w:p>
    <w:p>
      <w:r>
        <w:rPr>
          <w:b/>
        </w:rPr>
        <w:t xml:space="preserve">User: </w:t>
      </w:r>
      <w:r>
        <w:t>Input format: The first line contains a single integer t (1≤t≤10000) — the number of test cases.</w:t>
        <w:br/>
        <w:br/>
        <w:t>The first line of each test case contains a single integer N (1≤ N ≤ 105) length of the string.</w:t>
        <w:br/>
        <w:br/>
        <w:t xml:space="preserve">The second line of each test case contains N words separated by space ith word is denoted by W[i] . </w:t>
        <w:br/>
        <w:br/>
        <w:t xml:space="preserve"> </w:t>
        <w:br/>
        <w:br/>
        <w:t>Note: All words are consist of lowercase letters from (a-z).</w:t>
        <w:br/>
        <w:t>Output format: For each test case print a single line consisting of the sentence as said by Tom.</w:t>
      </w:r>
    </w:p>
    <w:p>
      <w:r>
        <w:rPr>
          <w:b/>
        </w:rPr>
        <w:t xml:space="preserve">Bot: </w:t>
      </w:r>
      <w:r>
        <w:t>Here is the driver code in Python based on the given input and output format:</w:t>
        <w:br/>
        <w:t>```python</w:t>
        <w:br/>
        <w:t>def tom_says(N, W):</w:t>
        <w:br/>
        <w:t xml:space="preserve">    # function logic goes here</w:t>
        <w:br/>
        <w:t xml:space="preserve">    return sentence</w:t>
        <w:br/>
        <w:br/>
        <w:t>t = int(input())</w:t>
        <w:br/>
        <w:t>for i in range(t):</w:t>
        <w:br/>
        <w:t xml:space="preserve">    N = int(input())</w:t>
        <w:br/>
        <w:t xml:space="preserve">    W = input().split()</w:t>
        <w:br/>
        <w:t xml:space="preserve">    sentence = tom_says(N, W)</w:t>
        <w:br/>
        <w:t xml:space="preserve">    print(sentence)</w:t>
        <w:br/>
        <w:t>```</w:t>
        <w:br/>
        <w:t>Note: The function `tom_says` should be implemented with the given logic.</w:t>
      </w:r>
    </w:p>
    <w:p>
      <w:r>
        <w:rPr>
          <w:b/>
        </w:rPr>
        <w:t xml:space="preserve">User: </w:t>
      </w:r>
      <w:r>
        <w:t>Input format: The first line contains a single integer t (1≤t≤10000) — the number of test cases.</w:t>
        <w:br/>
        <w:br/>
        <w:t>The first line of each test case contains a single integer N (1≤ N ≤ 105) length of the string.</w:t>
        <w:br/>
        <w:br/>
        <w:t xml:space="preserve">The second line of each test case contains N words separated by space ith word is denoted by W[i] . </w:t>
        <w:br/>
        <w:br/>
        <w:t xml:space="preserve"> </w:t>
        <w:br/>
        <w:br/>
        <w:t>Note: All words are consist of lowercase letters from (a-z).</w:t>
        <w:br/>
        <w:t>Output format: For each test case print a single line consisting of the sentence as said by Tom.</w:t>
      </w:r>
    </w:p>
    <w:p>
      <w:r>
        <w:rPr>
          <w:b/>
        </w:rPr>
        <w:t xml:space="preserve">Bot: </w:t>
      </w:r>
      <w:r>
        <w:t>Here is the driver code in Python based on the given input and output format:</w:t>
        <w:br/>
        <w:t>```python</w:t>
        <w:br/>
        <w:t>def tom_says(N, W):</w:t>
        <w:br/>
        <w:t xml:space="preserve">    # function logic goes here</w:t>
        <w:br/>
        <w:t xml:space="preserve">    return sentence</w:t>
        <w:br/>
        <w:br/>
        <w:t>t = int(input())</w:t>
        <w:br/>
        <w:t>for i in range(t):</w:t>
        <w:br/>
        <w:t xml:space="preserve">    N = int(input())</w:t>
        <w:br/>
        <w:t xml:space="preserve">    W = input().split()</w:t>
        <w:br/>
        <w:t xml:space="preserve">    sentence = tom_says(N, W)</w:t>
        <w:br/>
        <w:t xml:space="preserve">    print(sentence)</w:t>
        <w:br/>
        <w:t>```</w:t>
        <w:br/>
        <w:t>Note: The function `tom_says` should be implemented with the given logic.</w:t>
      </w:r>
    </w:p>
    <w:p>
      <w:r>
        <w:rPr>
          <w:b/>
        </w:rPr>
        <w:t xml:space="preserve">User: </w:t>
      </w:r>
      <w:r>
        <w:t>Input format: The first line contains a single integer t (1≤t≤10000) — the number of test cases.</w:t>
        <w:br/>
        <w:br/>
        <w:t>The first line of each test case contains a single integer N (1≤ N ≤ 105) length of the string.</w:t>
        <w:br/>
        <w:br/>
        <w:t xml:space="preserve">The second line of each test case contains N words separated by space ith word is denoted by W[i] . </w:t>
        <w:br/>
        <w:br/>
        <w:t xml:space="preserve"> </w:t>
        <w:br/>
        <w:br/>
        <w:t>Note: All words are consist of lowercase letters from (a-z).</w:t>
        <w:br/>
        <w:t>Output format: For each test case print a single line consisting of the sentence as said by Tom.</w:t>
      </w:r>
    </w:p>
    <w:p>
      <w:r>
        <w:rPr>
          <w:b/>
        </w:rPr>
        <w:t xml:space="preserve">Bot: </w:t>
      </w:r>
      <w:r>
        <w:t>Here is the driver code in Java based on the given input and output format:</w:t>
        <w:br/>
        <w:t>```java</w:t>
        <w:br/>
        <w:t>import java.util.Scanner;</w:t>
        <w:br/>
        <w:br/>
        <w:t>public class TomSays {</w:t>
        <w:br/>
        <w:t xml:space="preserve">    public static void main(String[] args) {</w:t>
        <w:br/>
        <w:t xml:space="preserve">        Scanner scanner = new Scanner(System.in);</w:t>
        <w:br/>
        <w:t xml:space="preserve">        int t = scanner.nextInt();</w:t>
        <w:br/>
        <w:t xml:space="preserve">        for (int i = 0; i &lt; t; i++) {</w:t>
        <w:br/>
        <w:t xml:space="preserve">            int n = scanner.nextInt();</w:t>
        <w:br/>
        <w:t xml:space="preserve">            String[] words = new String[n];</w:t>
        <w:br/>
        <w:t xml:space="preserve">            for (int j = 0; j &lt; n; j++) {</w:t>
        <w:br/>
        <w:t xml:space="preserve">                words[j] = scanner.next();</w:t>
        <w:br/>
        <w:t xml:space="preserve">            }</w:t>
        <w:br/>
        <w:t xml:space="preserve">            String sentence = tomSays(words);</w:t>
        <w:br/>
        <w:t xml:space="preserve">            System.out.println(sentence);</w:t>
        <w:br/>
        <w:t xml:space="preserve">        }</w:t>
        <w:br/>
        <w:t xml:space="preserve">    }</w:t>
        <w:br/>
        <w:t xml:space="preserve">    </w:t>
        <w:br/>
        <w:t xml:space="preserve">    public static String tomSays(String[] words) {</w:t>
        <w:br/>
        <w:t xml:space="preserve">        StringBuilder sb = new StringBuilder();</w:t>
        <w:br/>
        <w:t xml:space="preserve">        for (int i = 0; i &lt; words.length; i++) {</w:t>
        <w:br/>
        <w:t xml:space="preserve">            sb.append(words[i]).append(" ");</w:t>
        <w:br/>
        <w:t xml:space="preserve">        }</w:t>
        <w:br/>
        <w:t xml:space="preserve">        return sb.toString().trim();</w:t>
        <w:br/>
        <w:t xml:space="preserve">    }</w:t>
        <w:br/>
        <w:t>}</w:t>
        <w:br/>
        <w:t>```</w:t>
        <w:br/>
        <w:t>This code takes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